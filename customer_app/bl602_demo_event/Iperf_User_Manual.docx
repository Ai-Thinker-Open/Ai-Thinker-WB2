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00" w:lineRule="auto"/>
        <w:jc w:val="center"/>
        <w:rPr>
          <w:sz w:val="32"/>
          <w:szCs w:val="40"/>
        </w:rPr>
      </w:pPr>
      <w:r>
        <w:rPr>
          <w:sz w:val="32"/>
          <w:szCs w:val="40"/>
        </w:rPr>
        <w:t>bl602模组iperf测试说明</w:t>
      </w:r>
    </w:p>
    <w:p>
      <w:pPr>
        <w:bidi w:val="0"/>
        <w:spacing w:line="30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iperf测试准备</w:t>
      </w:r>
      <w:r>
        <w:rPr>
          <w:sz w:val="24"/>
          <w:szCs w:val="32"/>
        </w:rPr>
        <w:t>：</w:t>
      </w:r>
    </w:p>
    <w:p>
      <w:pPr>
        <w:numPr>
          <w:ilvl w:val="0"/>
          <w:numId w:val="1"/>
        </w:numPr>
        <w:bidi w:val="0"/>
        <w:spacing w:line="300" w:lineRule="auto"/>
        <w:ind w:firstLine="420"/>
        <w:rPr>
          <w:sz w:val="24"/>
          <w:szCs w:val="32"/>
        </w:rPr>
      </w:pPr>
      <w:r>
        <w:rPr>
          <w:sz w:val="24"/>
          <w:szCs w:val="32"/>
          <w:lang w:val="en-US" w:eastAsia="zh-CN"/>
        </w:rPr>
        <w:t>Window</w:t>
      </w:r>
      <w:r>
        <w:rPr>
          <w:sz w:val="24"/>
          <w:szCs w:val="32"/>
        </w:rPr>
        <w:t xml:space="preserve"> PC安装iperf工具</w:t>
      </w:r>
      <w:r>
        <w:rPr>
          <w:sz w:val="24"/>
          <w:szCs w:val="32"/>
          <w:lang w:eastAsia="zh-CN"/>
        </w:rPr>
        <w:t>：</w:t>
      </w:r>
    </w:p>
    <w:p>
      <w:pPr>
        <w:keepNext w:val="0"/>
        <w:keepLines w:val="0"/>
        <w:widowControl/>
        <w:bidi w:val="0"/>
        <w:jc w:val="left"/>
      </w:pPr>
      <w:r>
        <w:rPr>
          <w:sz w:val="24"/>
          <w:szCs w:val="32"/>
          <w:lang w:val="en-US" w:eastAsia="zh-CN"/>
        </w:rPr>
        <w:t>Iperf下载链接</w:t>
      </w:r>
      <w:r>
        <w:fldChar w:fldCharType="begin"/>
      </w:r>
      <w:r>
        <w:rPr>
          <w:rStyle w:val="7"/>
          <w:sz w:val="24"/>
          <w:szCs w:val="32"/>
        </w:rPr>
        <w:instrText xml:space="preserve">HYPERLINK "https://iperf.fr/iperf-download.php" \l "windows"</w:instrText>
      </w:r>
      <w:r>
        <w:rPr>
          <w:rStyle w:val="7"/>
          <w:sz w:val="24"/>
          <w:szCs w:val="32"/>
        </w:rPr>
        <w:fldChar w:fldCharType="separate"/>
      </w:r>
      <w:r>
        <w:rPr>
          <w:rStyle w:val="7"/>
          <w:sz w:val="24"/>
          <w:szCs w:val="32"/>
        </w:rPr>
        <w:t>https://iperf.fr/iperf-download.php#windows</w:t>
      </w:r>
      <w:r>
        <w:rPr>
          <w:rStyle w:val="7"/>
          <w:sz w:val="24"/>
          <w:szCs w:val="32"/>
        </w:rPr>
        <w:fldChar w:fldCharType="end"/>
      </w:r>
      <w:r>
        <w:rPr>
          <w:sz w:val="24"/>
          <w:szCs w:val="32"/>
          <w:lang w:eastAsia="zh-CN"/>
        </w:rPr>
        <w:t>，（</w:t>
      </w:r>
      <w:r>
        <w:rPr>
          <w:sz w:val="24"/>
          <w:szCs w:val="32"/>
          <w:lang w:val="en-US" w:eastAsia="zh-CN"/>
        </w:rPr>
        <w:t>下载的2.0.9版本</w:t>
      </w:r>
      <w:r>
        <w:rPr>
          <w:sz w:val="24"/>
          <w:szCs w:val="32"/>
          <w:lang w:eastAsia="zh-CN"/>
        </w:rPr>
        <w:t>）</w:t>
      </w:r>
      <w:r>
        <w:rPr>
          <w:sz w:val="24"/>
          <w:szCs w:val="32"/>
          <w:lang w:val="en-US" w:eastAsia="zh-CN"/>
        </w:rPr>
        <w:t>下载完之后解压得到iperf-2.0.9-win64文件，使用快捷键WIN + R ，启动运行窗口，输入cmd，点击确定按钮，进入</w:t>
      </w:r>
      <w:r>
        <w:rPr>
          <w:sz w:val="24"/>
          <w:szCs w:val="32"/>
        </w:rPr>
        <w:t>iperf</w:t>
      </w:r>
      <w:r>
        <w:rPr>
          <w:sz w:val="24"/>
          <w:szCs w:val="32"/>
          <w:lang w:val="en-US" w:eastAsia="zh-CN"/>
        </w:rPr>
        <w:t>工具所在的目录（本示例</w:t>
      </w:r>
      <w:r>
        <w:rPr>
          <w:sz w:val="24"/>
          <w:szCs w:val="32"/>
        </w:rPr>
        <w:t>iperf</w:t>
      </w:r>
      <w:r>
        <w:rPr>
          <w:sz w:val="24"/>
          <w:szCs w:val="32"/>
          <w:lang w:val="en-US" w:eastAsia="zh-CN"/>
        </w:rPr>
        <w:t>工具放在c盘的根目录下）。</w:t>
      </w:r>
      <w:r>
        <w:drawing>
          <wp:inline distT="0" distB="0" distL="0" distR="0">
            <wp:extent cx="5269230" cy="14605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bidi w:val="0"/>
        <w:ind w:left="0" w:firstLine="0"/>
      </w:pPr>
      <w:r>
        <w:rPr>
          <w:lang w:val="en-US" w:eastAsia="zh-CN"/>
        </w:rPr>
        <w:t xml:space="preserve"> 解压后的文件</w:t>
      </w:r>
    </w:p>
    <w:p>
      <w:pPr>
        <w:keepNext w:val="0"/>
        <w:keepLines w:val="0"/>
        <w:widowControl/>
        <w:bidi w:val="0"/>
        <w:jc w:val="left"/>
      </w:pPr>
      <w:r>
        <w:drawing>
          <wp:inline distT="0" distB="0" distL="0" distR="0">
            <wp:extent cx="4705350" cy="1533525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bidi w:val="0"/>
        <w:ind w:left="0" w:firstLine="0"/>
        <w:rPr>
          <w:lang w:val="en-US" w:eastAsia="zh-CN"/>
        </w:rPr>
      </w:pPr>
      <w:r>
        <w:rPr>
          <w:lang w:val="en-US" w:eastAsia="zh-CN"/>
        </w:rPr>
        <w:t xml:space="preserve"> cmd界面</w:t>
      </w:r>
    </w:p>
    <w:p>
      <w:pPr>
        <w:numPr>
          <w:ilvl w:val="0"/>
          <w:numId w:val="1"/>
        </w:numPr>
        <w:bidi w:val="0"/>
        <w:spacing w:line="300" w:lineRule="auto"/>
        <w:ind w:firstLine="420"/>
        <w:rPr>
          <w:sz w:val="24"/>
          <w:szCs w:val="32"/>
        </w:rPr>
      </w:pPr>
      <w:r>
        <w:rPr>
          <w:sz w:val="24"/>
          <w:szCs w:val="32"/>
        </w:rPr>
        <w:t>PC与路由器通过有线连接；</w:t>
      </w:r>
    </w:p>
    <w:p>
      <w:pPr>
        <w:numPr>
          <w:ilvl w:val="0"/>
          <w:numId w:val="1"/>
        </w:numPr>
        <w:bidi w:val="0"/>
        <w:spacing w:line="300" w:lineRule="auto"/>
        <w:ind w:firstLine="420"/>
        <w:rPr>
          <w:sz w:val="24"/>
          <w:szCs w:val="32"/>
        </w:rPr>
      </w:pPr>
      <w:r>
        <w:rPr>
          <w:sz w:val="24"/>
          <w:szCs w:val="32"/>
          <w:lang w:val="en-US" w:eastAsia="zh-CN"/>
        </w:rPr>
        <w:t>烧录：</w:t>
      </w:r>
    </w:p>
    <w:p>
      <w:pPr>
        <w:numPr>
          <w:ilvl w:val="0"/>
          <w:numId w:val="0"/>
        </w:numPr>
        <w:bidi w:val="0"/>
        <w:spacing w:line="300" w:lineRule="auto"/>
        <w:ind w:left="0" w:firstLine="0"/>
        <w:jc w:val="left"/>
      </w:pP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将</w:t>
      </w:r>
      <w:r>
        <w:rPr>
          <w:rFonts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BL602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模组用串口线与电脑连接，打开烧写工具</w:t>
      </w:r>
      <w:r>
        <w:rPr>
          <w:rStyle w:val="9"/>
          <w:rFonts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Bouffalo Lab Dev Cube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中的</w:t>
      </w:r>
      <w:r>
        <w:rPr>
          <w:rStyle w:val="9"/>
          <w:rFonts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BLFlashEnv.exe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，</w:t>
      </w:r>
      <w:r>
        <w:rPr>
          <w:rStyle w:val="9"/>
          <w:rFonts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chip type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选择</w:t>
      </w:r>
      <w:r>
        <w:rPr>
          <w:rStyle w:val="9"/>
          <w:rFonts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BL602/604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，打开后设置界面参数，配置完后，按住模组上的按键</w:t>
      </w:r>
      <w:r>
        <w:rPr>
          <w:rFonts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SW2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不松，同时按一下按键</w:t>
      </w:r>
      <w:r>
        <w:rPr>
          <w:rFonts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SW1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，松开</w:t>
      </w:r>
      <w:r>
        <w:rPr>
          <w:rFonts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SW1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和</w:t>
      </w:r>
      <w:r>
        <w:rPr>
          <w:rFonts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SW2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，点击烧录工具上的</w:t>
      </w:r>
      <w:r>
        <w:rPr>
          <w:rStyle w:val="9"/>
          <w:rFonts w:hint="eastAsia"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Creat&amp;</w:t>
      </w:r>
      <w:r>
        <w:rPr>
          <w:rStyle w:val="9"/>
          <w:rFonts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Do</w:t>
      </w:r>
      <w:bookmarkStart w:id="0" w:name="_GoBack"/>
      <w:bookmarkEnd w:id="0"/>
      <w:r>
        <w:rPr>
          <w:rStyle w:val="9"/>
          <w:rFonts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wnload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32"/>
          <w:lang w:val="en-US" w:eastAsia="zh-CN" w:bidi="ar-SA"/>
        </w:rPr>
        <w:t>，配置及下载完成效果如下图所示：</w:t>
      </w:r>
    </w:p>
    <w:p>
      <w:pPr>
        <w:numPr>
          <w:ilvl w:val="0"/>
          <w:numId w:val="0"/>
        </w:numPr>
        <w:bidi w:val="0"/>
        <w:spacing w:line="300" w:lineRule="auto"/>
        <w:ind w:left="0" w:firstLine="0"/>
        <w:rPr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300" w:lineRule="auto"/>
        <w:ind w:left="0" w:firstLine="0"/>
        <w:rPr>
          <w:sz w:val="24"/>
          <w:szCs w:val="32"/>
          <w:lang w:val="en-US" w:eastAsia="zh-CN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6965" cy="3277235"/>
            <wp:effectExtent l="0" t="0" r="6985" b="1841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numPr>
          <w:ilvl w:val="0"/>
          <w:numId w:val="2"/>
        </w:numPr>
        <w:bidi w:val="0"/>
        <w:ind w:left="0" w:firstLine="0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模组</w:t>
      </w:r>
    </w:p>
    <w:p>
      <w:pPr>
        <w:numPr>
          <w:ilvl w:val="0"/>
          <w:numId w:val="0"/>
        </w:numPr>
        <w:bidi w:val="0"/>
        <w:spacing w:line="300" w:lineRule="auto"/>
        <w:ind w:left="0" w:firstLine="0"/>
        <w:rPr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300" w:lineRule="auto"/>
        <w:ind w:left="0" w:firstLine="0"/>
        <w:rPr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300" w:lineRule="auto"/>
        <w:ind w:left="0" w:firstLine="0"/>
        <w:rPr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300" w:lineRule="auto"/>
        <w:ind w:left="0" w:firstLine="0"/>
        <w:rPr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300" w:lineRule="auto"/>
        <w:ind w:left="0" w:firstLine="0"/>
        <w:rPr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300" w:lineRule="auto"/>
        <w:ind w:left="0" w:firstLine="0"/>
        <w:rPr>
          <w:sz w:val="24"/>
          <w:szCs w:val="32"/>
          <w:lang w:eastAsia="zh-CN"/>
        </w:rPr>
      </w:pPr>
      <w:r>
        <w:rPr>
          <w:sz w:val="24"/>
          <w:szCs w:val="32"/>
          <w:lang w:eastAsia="zh-C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811905"/>
            <wp:effectExtent l="0" t="0" r="2540" b="17145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numPr>
          <w:ilvl w:val="0"/>
          <w:numId w:val="2"/>
        </w:numPr>
        <w:bidi w:val="0"/>
        <w:ind w:left="0" w:firstLine="0"/>
        <w:rPr>
          <w:lang w:val="en-US" w:eastAsia="zh-CN"/>
        </w:rPr>
      </w:pPr>
      <w:r>
        <w:rPr>
          <w:lang w:val="en-US" w:eastAsia="zh-CN"/>
        </w:rPr>
        <w:t xml:space="preserve"> 烧写工具界面</w:t>
      </w:r>
    </w:p>
    <w:p>
      <w:pPr>
        <w:numPr>
          <w:ilvl w:val="0"/>
          <w:numId w:val="1"/>
        </w:numPr>
        <w:bidi w:val="0"/>
        <w:spacing w:line="300" w:lineRule="auto"/>
        <w:ind w:firstLine="420"/>
        <w:rPr>
          <w:sz w:val="24"/>
          <w:szCs w:val="32"/>
        </w:rPr>
      </w:pPr>
      <w:r>
        <w:rPr>
          <w:sz w:val="24"/>
          <w:szCs w:val="32"/>
        </w:rPr>
        <w:t>串口工具putty的使用：</w:t>
      </w:r>
    </w:p>
    <w:p>
      <w:pPr>
        <w:bidi w:val="0"/>
        <w:spacing w:line="300" w:lineRule="auto"/>
        <w:ind w:left="240" w:hanging="240"/>
        <w:rPr>
          <w:sz w:val="24"/>
          <w:szCs w:val="32"/>
        </w:rPr>
      </w:pPr>
      <w:r>
        <w:rPr>
          <w:sz w:val="24"/>
          <w:szCs w:val="32"/>
        </w:rPr>
        <w:t>下载链接</w:t>
      </w:r>
      <w:r>
        <w:fldChar w:fldCharType="begin"/>
      </w:r>
      <w:r>
        <w:instrText xml:space="preserve"> HYPERLINK "https://www.chiark.greenend.org.uk/~sgtatham/putty/latest.html" \h </w:instrText>
      </w:r>
      <w:r>
        <w:fldChar w:fldCharType="separate"/>
      </w:r>
      <w:r>
        <w:rPr>
          <w:rStyle w:val="7"/>
          <w:sz w:val="24"/>
          <w:szCs w:val="32"/>
        </w:rPr>
        <w:t>https://www.chiark.greenend.org.uk/~sgtatham/putty/latest.html</w:t>
      </w:r>
      <w:r>
        <w:rPr>
          <w:rStyle w:val="7"/>
          <w:sz w:val="24"/>
          <w:szCs w:val="32"/>
        </w:rPr>
        <w:fldChar w:fldCharType="end"/>
      </w:r>
    </w:p>
    <w:p>
      <w:pPr>
        <w:bidi w:val="0"/>
        <w:spacing w:line="300" w:lineRule="auto"/>
        <w:ind w:left="240" w:hanging="240"/>
      </w:pPr>
      <w:r>
        <w:drawing>
          <wp:inline distT="0" distB="0" distL="0" distR="0">
            <wp:extent cx="5268595" cy="2952115"/>
            <wp:effectExtent l="0" t="0" r="0" b="0"/>
            <wp:docPr id="5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bidi w:val="0"/>
        <w:ind w:left="0" w:firstLine="0"/>
        <w:rPr>
          <w:lang w:eastAsia="zh-CN"/>
        </w:rPr>
      </w:pPr>
      <w:r>
        <w:rPr>
          <w:lang w:val="en-US" w:eastAsia="zh-CN"/>
        </w:rPr>
        <w:t xml:space="preserve"> putty下载界面</w:t>
      </w:r>
    </w:p>
    <w:p>
      <w:pPr>
        <w:bidi w:val="0"/>
        <w:spacing w:line="300" w:lineRule="auto"/>
        <w:ind w:left="240" w:hanging="240"/>
        <w:rPr>
          <w:sz w:val="24"/>
          <w:szCs w:val="32"/>
        </w:rPr>
      </w:pPr>
      <w:r>
        <w:rPr>
          <w:sz w:val="24"/>
          <w:szCs w:val="32"/>
          <w:lang w:val="en-US" w:eastAsia="zh-CN"/>
        </w:rPr>
        <w:t>将BL602模组用串口线与电脑连接，</w:t>
      </w:r>
      <w:r>
        <w:rPr>
          <w:sz w:val="24"/>
          <w:szCs w:val="32"/>
        </w:rPr>
        <w:t>右击我的电脑-&gt;管理-&gt;设备管理器-&gt;端口，查看端口号，一般</w:t>
      </w:r>
      <w:r>
        <w:rPr>
          <w:sz w:val="24"/>
          <w:szCs w:val="32"/>
          <w:lang w:val="en-US" w:eastAsia="zh-CN"/>
        </w:rPr>
        <w:t>选择</w:t>
      </w:r>
      <w:r>
        <w:rPr>
          <w:sz w:val="24"/>
          <w:szCs w:val="32"/>
        </w:rPr>
        <w:t>较小的端口号</w:t>
      </w:r>
      <w:r>
        <w:rPr>
          <w:sz w:val="24"/>
          <w:szCs w:val="32"/>
          <w:lang w:val="en-US" w:eastAsia="zh-CN"/>
        </w:rPr>
        <w:t>用来配置putty</w:t>
      </w:r>
      <w:r>
        <w:rPr>
          <w:sz w:val="24"/>
          <w:szCs w:val="32"/>
        </w:rPr>
        <w:t>。</w:t>
      </w:r>
    </w:p>
    <w:p>
      <w:pPr>
        <w:bidi w:val="0"/>
        <w:spacing w:line="300" w:lineRule="auto"/>
      </w:pPr>
      <w:r>
        <w:drawing>
          <wp:inline distT="0" distB="0" distL="0" distR="0">
            <wp:extent cx="5274310" cy="5151755"/>
            <wp:effectExtent l="0" t="0" r="0" b="0"/>
            <wp:docPr id="6" name="Image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bidi w:val="0"/>
        <w:ind w:left="0" w:firstLine="0"/>
        <w:rPr>
          <w:lang w:eastAsia="zh-CN"/>
        </w:rPr>
      </w:pPr>
      <w:r>
        <w:rPr>
          <w:lang w:val="en-US" w:eastAsia="zh-CN"/>
        </w:rPr>
        <w:t xml:space="preserve"> 查看串口号</w:t>
      </w:r>
    </w:p>
    <w:p>
      <w:pPr>
        <w:bidi w:val="0"/>
        <w:spacing w:line="300" w:lineRule="auto"/>
        <w:rPr>
          <w:rFonts w:eastAsiaTheme="minorEastAsia"/>
          <w:sz w:val="24"/>
          <w:szCs w:val="32"/>
          <w:lang w:val="en-US" w:eastAsia="zh-CN"/>
        </w:rPr>
      </w:pPr>
      <w:r>
        <w:rPr>
          <w:sz w:val="24"/>
          <w:szCs w:val="32"/>
        </w:rPr>
        <w:t>打开putty工具，设置对应的端口号，波特率设定为2000000 bps。</w:t>
      </w:r>
      <w:r>
        <w:rPr>
          <w:rFonts w:hint="eastAsia"/>
          <w:sz w:val="24"/>
          <w:szCs w:val="32"/>
          <w:lang w:val="en-US" w:eastAsia="zh-CN"/>
        </w:rPr>
        <w:t>按一下按键SW1可以</w:t>
      </w:r>
      <w:r>
        <w:rPr>
          <w:sz w:val="24"/>
          <w:szCs w:val="32"/>
          <w:lang w:val="en-US" w:eastAsia="zh-CN"/>
        </w:rPr>
        <w:t>重启模</w:t>
      </w:r>
      <w:r>
        <w:rPr>
          <w:rFonts w:hint="eastAsia"/>
          <w:sz w:val="24"/>
          <w:szCs w:val="32"/>
          <w:lang w:val="en-US" w:eastAsia="zh-CN"/>
        </w:rPr>
        <w:t>组</w:t>
      </w:r>
      <w:r>
        <w:rPr>
          <w:sz w:val="24"/>
          <w:szCs w:val="32"/>
          <w:lang w:val="en-US" w:eastAsia="zh-CN"/>
        </w:rPr>
        <w:t>。</w:t>
      </w:r>
    </w:p>
    <w:p>
      <w:pPr>
        <w:bidi w:val="0"/>
        <w:spacing w:line="300" w:lineRule="auto"/>
      </w:pPr>
      <w:r>
        <w:drawing>
          <wp:inline distT="0" distB="0" distL="0" distR="0">
            <wp:extent cx="4171950" cy="4143375"/>
            <wp:effectExtent l="0" t="0" r="0" b="0"/>
            <wp:docPr id="7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bidi w:val="0"/>
        <w:ind w:left="0" w:firstLine="0"/>
      </w:pPr>
      <w:r>
        <w:rPr>
          <w:lang w:val="en-US" w:eastAsia="zh-CN"/>
        </w:rPr>
        <w:t xml:space="preserve"> putty配置</w:t>
      </w:r>
    </w:p>
    <w:p>
      <w:pPr>
        <w:bidi w:val="0"/>
        <w:spacing w:line="300" w:lineRule="auto"/>
        <w:rPr>
          <w:lang w:eastAsia="zh-CN"/>
        </w:rPr>
      </w:pPr>
    </w:p>
    <w:p>
      <w:pPr>
        <w:numPr>
          <w:ilvl w:val="0"/>
          <w:numId w:val="3"/>
        </w:numPr>
        <w:bidi w:val="0"/>
        <w:spacing w:line="300" w:lineRule="auto"/>
        <w:rPr>
          <w:sz w:val="24"/>
          <w:szCs w:val="32"/>
        </w:rPr>
      </w:pPr>
      <w:r>
        <w:rPr>
          <w:b/>
          <w:bCs/>
          <w:sz w:val="24"/>
          <w:szCs w:val="32"/>
        </w:rPr>
        <w:t>ipu/UDP Tx测试</w:t>
      </w:r>
      <w:r>
        <w:rPr>
          <w:sz w:val="24"/>
          <w:szCs w:val="32"/>
        </w:rPr>
        <w:t>：</w:t>
      </w:r>
    </w:p>
    <w:p>
      <w:pPr>
        <w:bidi w:val="0"/>
        <w:spacing w:line="300" w:lineRule="auto"/>
        <w:ind w:firstLine="420"/>
        <w:rPr>
          <w:sz w:val="24"/>
          <w:szCs w:val="32"/>
        </w:rPr>
      </w:pPr>
      <w:r>
        <w:rPr>
          <w:sz w:val="24"/>
          <w:szCs w:val="32"/>
        </w:rPr>
        <w:t>bl602作为client，PC作为server</w:t>
      </w:r>
    </w:p>
    <w:p>
      <w:pPr>
        <w:numPr>
          <w:ilvl w:val="0"/>
          <w:numId w:val="4"/>
        </w:num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>router ssid: bl_test_0</w:t>
      </w:r>
      <w:r>
        <w:rPr>
          <w:sz w:val="24"/>
          <w:szCs w:val="32"/>
          <w:lang w:val="en-US" w:eastAsia="zh-CN"/>
        </w:rPr>
        <w:t>08</w:t>
      </w:r>
      <w:r>
        <w:rPr>
          <w:sz w:val="24"/>
          <w:szCs w:val="32"/>
        </w:rPr>
        <w:t>，passwd: 12345678</w:t>
      </w:r>
    </w:p>
    <w:p>
      <w:pPr>
        <w:numPr>
          <w:ilvl w:val="0"/>
          <w:numId w:val="5"/>
        </w:num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  <w:lang w:val="en-US" w:eastAsia="zh-CN"/>
        </w:rPr>
        <w:t>在</w:t>
      </w:r>
      <w:r>
        <w:rPr>
          <w:sz w:val="24"/>
          <w:szCs w:val="32"/>
        </w:rPr>
        <w:t>PC</w:t>
      </w:r>
      <w:r>
        <w:rPr>
          <w:sz w:val="24"/>
          <w:szCs w:val="32"/>
          <w:lang w:val="en-US" w:eastAsia="zh-CN"/>
        </w:rPr>
        <w:t xml:space="preserve"> 的cmd界面</w:t>
      </w:r>
      <w:r>
        <w:rPr>
          <w:sz w:val="24"/>
          <w:szCs w:val="32"/>
        </w:rPr>
        <w:t>运行命令：</w:t>
      </w:r>
    </w:p>
    <w:p>
      <w:pPr>
        <w:bidi w:val="0"/>
        <w:spacing w:line="300" w:lineRule="auto"/>
        <w:ind w:firstLine="217"/>
        <w:rPr>
          <w:sz w:val="24"/>
          <w:szCs w:val="32"/>
        </w:rPr>
      </w:pPr>
      <w:r>
        <w:rPr>
          <w:sz w:val="24"/>
          <w:szCs w:val="32"/>
        </w:rPr>
        <w:t>$iperf</w:t>
      </w:r>
      <w:r>
        <w:rPr>
          <w:sz w:val="24"/>
          <w:szCs w:val="32"/>
          <w:lang w:val="en-US" w:eastAsia="zh-CN"/>
        </w:rPr>
        <w:t>.exe</w:t>
      </w:r>
      <w:r>
        <w:rPr>
          <w:sz w:val="24"/>
          <w:szCs w:val="32"/>
        </w:rPr>
        <w:t xml:space="preserve"> -s -u -i 1</w:t>
      </w:r>
    </w:p>
    <w:p>
      <w:pPr>
        <w:bidi w:val="0"/>
        <w:spacing w:line="300" w:lineRule="auto"/>
        <w:ind w:firstLine="217"/>
        <w:rPr>
          <w:rFonts w:eastAsiaTheme="minorEastAsia"/>
          <w:sz w:val="24"/>
          <w:szCs w:val="32"/>
          <w:lang w:eastAsia="zh-CN"/>
        </w:rPr>
      </w:pPr>
      <w:r>
        <w:drawing>
          <wp:inline distT="0" distB="0" distL="0" distR="0">
            <wp:extent cx="5172075" cy="1057275"/>
            <wp:effectExtent l="0" t="0" r="0" b="0"/>
            <wp:docPr id="8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bidi w:val="0"/>
        <w:ind w:left="0" w:firstLine="0"/>
        <w:rPr>
          <w:lang w:eastAsia="zh-CN"/>
        </w:rPr>
      </w:pPr>
      <w:r>
        <w:rPr>
          <w:lang w:val="en-US" w:eastAsia="zh-CN"/>
        </w:rPr>
        <w:t xml:space="preserve"> PC端Iperf开启sever模式</w:t>
      </w:r>
    </w:p>
    <w:p>
      <w:pPr>
        <w:numPr>
          <w:ilvl w:val="0"/>
          <w:numId w:val="5"/>
        </w:num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  <w:lang w:val="en-US" w:eastAsia="zh-CN"/>
        </w:rPr>
        <w:t>在putty中</w:t>
      </w:r>
      <w:r>
        <w:rPr>
          <w:sz w:val="24"/>
          <w:szCs w:val="32"/>
        </w:rPr>
        <w:t>运行命令</w:t>
      </w:r>
      <w:r>
        <w:rPr>
          <w:sz w:val="24"/>
          <w:szCs w:val="32"/>
          <w:lang w:eastAsia="zh-CN"/>
        </w:rPr>
        <w:t>：</w:t>
      </w:r>
    </w:p>
    <w:p>
      <w:pPr>
        <w:bidi w:val="0"/>
        <w:spacing w:line="300" w:lineRule="auto"/>
        <w:ind w:firstLine="217"/>
        <w:rPr>
          <w:sz w:val="24"/>
          <w:szCs w:val="32"/>
        </w:rPr>
      </w:pPr>
      <w:r>
        <w:rPr>
          <w:sz w:val="24"/>
          <w:szCs w:val="32"/>
        </w:rPr>
        <w:t>#wifi_sta_connect bl_test_0</w:t>
      </w:r>
      <w:r>
        <w:rPr>
          <w:sz w:val="24"/>
          <w:szCs w:val="32"/>
          <w:lang w:val="en-US" w:eastAsia="zh-CN"/>
        </w:rPr>
        <w:t>08</w:t>
      </w:r>
      <w:r>
        <w:rPr>
          <w:sz w:val="24"/>
          <w:szCs w:val="32"/>
        </w:rPr>
        <w:t xml:space="preserve"> 12345678   (连接成功后会获取IP地址)</w:t>
      </w:r>
    </w:p>
    <w:p>
      <w:pPr>
        <w:bidi w:val="0"/>
        <w:spacing w:line="300" w:lineRule="auto"/>
        <w:ind w:firstLine="217"/>
        <w:rPr>
          <w:rFonts w:eastAsiaTheme="minorEastAsia"/>
          <w:sz w:val="24"/>
          <w:szCs w:val="32"/>
          <w:lang w:eastAsia="zh-CN"/>
        </w:rPr>
      </w:pPr>
      <w:r>
        <w:drawing>
          <wp:inline distT="0" distB="0" distL="0" distR="0">
            <wp:extent cx="5271770" cy="1224915"/>
            <wp:effectExtent l="0" t="0" r="0" b="0"/>
            <wp:docPr id="9" name="图片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bidi w:val="0"/>
        <w:ind w:left="0" w:firstLine="0"/>
        <w:rPr>
          <w:lang w:eastAsia="zh-CN"/>
        </w:rPr>
      </w:pPr>
      <w:r>
        <w:rPr>
          <w:lang w:val="en-US" w:eastAsia="zh-CN"/>
        </w:rPr>
        <w:t xml:space="preserve"> 模块成功连接WiFi</w:t>
      </w:r>
    </w:p>
    <w:p>
      <w:pPr>
        <w:bidi w:val="0"/>
        <w:spacing w:line="300" w:lineRule="auto"/>
        <w:ind w:firstLine="217"/>
        <w:rPr>
          <w:sz w:val="24"/>
          <w:szCs w:val="32"/>
        </w:rPr>
      </w:pPr>
      <w:r>
        <w:rPr>
          <w:sz w:val="24"/>
          <w:szCs w:val="32"/>
        </w:rPr>
        <w:t>#ipu 192.168.</w:t>
      </w:r>
      <w:r>
        <w:rPr>
          <w:sz w:val="24"/>
          <w:szCs w:val="32"/>
          <w:lang w:val="en-US" w:eastAsia="zh-CN"/>
        </w:rPr>
        <w:t>8</w:t>
      </w:r>
      <w:r>
        <w:rPr>
          <w:sz w:val="24"/>
          <w:szCs w:val="32"/>
        </w:rPr>
        <w:t>.10</w:t>
      </w:r>
      <w:r>
        <w:rPr>
          <w:sz w:val="24"/>
          <w:szCs w:val="32"/>
          <w:lang w:val="en-US" w:eastAsia="zh-CN"/>
        </w:rPr>
        <w:t>1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 xml:space="preserve">  (192.168.</w:t>
      </w:r>
      <w:r>
        <w:rPr>
          <w:sz w:val="24"/>
          <w:szCs w:val="32"/>
          <w:lang w:val="en-US" w:eastAsia="zh-CN"/>
        </w:rPr>
        <w:t>8</w:t>
      </w:r>
      <w:r>
        <w:rPr>
          <w:sz w:val="24"/>
          <w:szCs w:val="32"/>
        </w:rPr>
        <w:t>.10</w:t>
      </w:r>
      <w:r>
        <w:rPr>
          <w:sz w:val="24"/>
          <w:szCs w:val="32"/>
          <w:lang w:val="en-US" w:eastAsia="zh-CN"/>
        </w:rPr>
        <w:t>1</w:t>
      </w:r>
      <w:r>
        <w:rPr>
          <w:sz w:val="24"/>
          <w:szCs w:val="32"/>
        </w:rPr>
        <w:t>是PC的IP地址)</w:t>
      </w:r>
    </w:p>
    <w:p>
      <w:pPr>
        <w:bidi w:val="0"/>
        <w:spacing w:line="300" w:lineRule="auto"/>
        <w:ind w:firstLine="217"/>
        <w:rPr>
          <w:rFonts w:eastAsiaTheme="minorEastAsia"/>
          <w:sz w:val="24"/>
          <w:szCs w:val="32"/>
          <w:lang w:eastAsia="zh-CN"/>
        </w:rPr>
      </w:pPr>
      <w:r>
        <w:drawing>
          <wp:inline distT="0" distB="0" distL="0" distR="0">
            <wp:extent cx="4029075" cy="1123950"/>
            <wp:effectExtent l="0" t="0" r="0" b="0"/>
            <wp:docPr id="10" name="图片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bidi w:val="0"/>
        <w:ind w:left="0" w:firstLine="0"/>
        <w:rPr>
          <w:lang w:eastAsia="zh-CN"/>
        </w:rPr>
      </w:pPr>
      <w:r>
        <w:rPr>
          <w:lang w:val="en-US" w:eastAsia="zh-CN"/>
        </w:rPr>
        <w:t xml:space="preserve"> 模块开启ipu</w:t>
      </w:r>
    </w:p>
    <w:p>
      <w:pPr>
        <w:pStyle w:val="12"/>
        <w:numPr>
          <w:ilvl w:val="0"/>
          <w:numId w:val="0"/>
        </w:numPr>
        <w:bidi w:val="0"/>
        <w:ind w:left="0" w:firstLine="0"/>
        <w:jc w:val="both"/>
        <w:rPr>
          <w:lang w:eastAsia="zh-CN"/>
        </w:rPr>
      </w:pPr>
      <w:r>
        <w:drawing>
          <wp:inline distT="0" distB="0" distL="0" distR="0">
            <wp:extent cx="5272405" cy="1517650"/>
            <wp:effectExtent l="0" t="0" r="0" b="0"/>
            <wp:docPr id="11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bidi w:val="0"/>
        <w:ind w:left="0" w:firstLine="0"/>
        <w:rPr>
          <w:lang w:eastAsia="zh-CN"/>
        </w:rPr>
      </w:pPr>
      <w:r>
        <w:rPr>
          <w:lang w:val="en-US" w:eastAsia="zh-CN"/>
        </w:rPr>
        <w:t xml:space="preserve"> Sever端数据</w:t>
      </w:r>
    </w:p>
    <w:p>
      <w:pPr>
        <w:numPr>
          <w:ilvl w:val="0"/>
          <w:numId w:val="3"/>
        </w:numPr>
        <w:bidi w:val="0"/>
        <w:spacing w:line="300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ipc/TCP Tx测试：</w:t>
      </w:r>
    </w:p>
    <w:p>
      <w:pPr>
        <w:bidi w:val="0"/>
        <w:spacing w:line="300" w:lineRule="auto"/>
        <w:ind w:firstLine="420"/>
        <w:rPr>
          <w:sz w:val="24"/>
          <w:szCs w:val="32"/>
        </w:rPr>
      </w:pPr>
      <w:r>
        <w:rPr>
          <w:sz w:val="24"/>
          <w:szCs w:val="32"/>
        </w:rPr>
        <w:t>bl602作为client，PC作为server</w:t>
      </w:r>
    </w:p>
    <w:p>
      <w:pPr>
        <w:numPr>
          <w:ilvl w:val="0"/>
          <w:numId w:val="6"/>
        </w:num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>router ssid: bl_test_0</w:t>
      </w:r>
      <w:r>
        <w:rPr>
          <w:sz w:val="24"/>
          <w:szCs w:val="32"/>
          <w:lang w:val="en-US" w:eastAsia="zh-CN"/>
        </w:rPr>
        <w:t>08</w:t>
      </w:r>
      <w:r>
        <w:rPr>
          <w:sz w:val="24"/>
          <w:szCs w:val="32"/>
        </w:rPr>
        <w:t>，passwd: 12345678</w:t>
      </w:r>
    </w:p>
    <w:p>
      <w:pPr>
        <w:numPr>
          <w:ilvl w:val="0"/>
          <w:numId w:val="6"/>
        </w:num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>PC运行命令：</w:t>
      </w:r>
    </w:p>
    <w:p>
      <w:p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 xml:space="preserve">    $iperf</w:t>
      </w:r>
      <w:r>
        <w:rPr>
          <w:sz w:val="24"/>
          <w:szCs w:val="32"/>
          <w:lang w:val="en-US" w:eastAsia="zh-CN"/>
        </w:rPr>
        <w:t>.exe</w:t>
      </w:r>
      <w:r>
        <w:rPr>
          <w:sz w:val="24"/>
          <w:szCs w:val="32"/>
        </w:rPr>
        <w:t xml:space="preserve"> -s -i 1</w:t>
      </w:r>
    </w:p>
    <w:p>
      <w:pPr>
        <w:numPr>
          <w:ilvl w:val="0"/>
          <w:numId w:val="6"/>
        </w:num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>启动bl602模组，运行命令：</w:t>
      </w:r>
    </w:p>
    <w:p>
      <w:p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 xml:space="preserve">    #wifi_sta_connect bl_test_0</w:t>
      </w:r>
      <w:r>
        <w:rPr>
          <w:sz w:val="24"/>
          <w:szCs w:val="32"/>
          <w:lang w:val="en-US" w:eastAsia="zh-CN"/>
        </w:rPr>
        <w:t>08</w:t>
      </w:r>
      <w:r>
        <w:rPr>
          <w:sz w:val="24"/>
          <w:szCs w:val="32"/>
        </w:rPr>
        <w:t xml:space="preserve"> 12345678   (连接成功后会获取IP地址)</w:t>
      </w:r>
    </w:p>
    <w:p>
      <w:p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 xml:space="preserve">    #ipc 192.168.8.101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 xml:space="preserve">  (192.168.</w:t>
      </w:r>
      <w:r>
        <w:rPr>
          <w:sz w:val="24"/>
          <w:szCs w:val="32"/>
          <w:lang w:val="en-US" w:eastAsia="zh-CN"/>
        </w:rPr>
        <w:t>8</w:t>
      </w:r>
      <w:r>
        <w:rPr>
          <w:sz w:val="24"/>
          <w:szCs w:val="32"/>
        </w:rPr>
        <w:t>.101是PC的IP地址)</w:t>
      </w:r>
    </w:p>
    <w:p>
      <w:pPr>
        <w:numPr>
          <w:ilvl w:val="0"/>
          <w:numId w:val="3"/>
        </w:numPr>
        <w:bidi w:val="0"/>
        <w:spacing w:line="300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ips/TCP Rx测试：</w:t>
      </w:r>
    </w:p>
    <w:p>
      <w:pPr>
        <w:bidi w:val="0"/>
        <w:spacing w:line="300" w:lineRule="auto"/>
        <w:ind w:left="420" w:firstLine="0"/>
        <w:rPr>
          <w:sz w:val="24"/>
          <w:szCs w:val="32"/>
        </w:rPr>
      </w:pPr>
      <w:r>
        <w:rPr>
          <w:sz w:val="24"/>
          <w:szCs w:val="32"/>
        </w:rPr>
        <w:t>bl602作为server，PC作为client</w:t>
      </w:r>
    </w:p>
    <w:p>
      <w:pPr>
        <w:numPr>
          <w:ilvl w:val="0"/>
          <w:numId w:val="7"/>
        </w:num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>router ssid: bl_test_0</w:t>
      </w:r>
      <w:r>
        <w:rPr>
          <w:sz w:val="24"/>
          <w:szCs w:val="32"/>
          <w:lang w:val="en-US" w:eastAsia="zh-CN"/>
        </w:rPr>
        <w:t>08</w:t>
      </w:r>
      <w:r>
        <w:rPr>
          <w:sz w:val="24"/>
          <w:szCs w:val="32"/>
        </w:rPr>
        <w:t>，passwd: 12345678</w:t>
      </w:r>
    </w:p>
    <w:p>
      <w:pPr>
        <w:numPr>
          <w:ilvl w:val="0"/>
          <w:numId w:val="7"/>
        </w:num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>启动bl602模组，运行命令：</w:t>
      </w:r>
    </w:p>
    <w:p>
      <w:p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 xml:space="preserve">    #wifi_sta_connect bl_test_0</w:t>
      </w:r>
      <w:r>
        <w:rPr>
          <w:sz w:val="24"/>
          <w:szCs w:val="32"/>
          <w:lang w:val="en-US" w:eastAsia="zh-CN"/>
        </w:rPr>
        <w:t>08</w:t>
      </w:r>
      <w:r>
        <w:rPr>
          <w:sz w:val="24"/>
          <w:szCs w:val="32"/>
        </w:rPr>
        <w:t xml:space="preserve"> 12345678   (连接成功后会获取IP地址)</w:t>
      </w:r>
    </w:p>
    <w:p>
      <w:p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 xml:space="preserve">    #ips</w:t>
      </w:r>
    </w:p>
    <w:p>
      <w:pPr>
        <w:numPr>
          <w:ilvl w:val="0"/>
          <w:numId w:val="7"/>
        </w:num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>PC运行命令：</w:t>
      </w:r>
    </w:p>
    <w:p>
      <w:p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 xml:space="preserve">    $iperf</w:t>
      </w:r>
      <w:r>
        <w:rPr>
          <w:sz w:val="24"/>
          <w:szCs w:val="32"/>
          <w:lang w:val="en-US" w:eastAsia="zh-CN"/>
        </w:rPr>
        <w:t>.exe</w:t>
      </w:r>
      <w:r>
        <w:rPr>
          <w:sz w:val="24"/>
          <w:szCs w:val="32"/>
        </w:rPr>
        <w:t xml:space="preserve"> -c 192.168.</w:t>
      </w:r>
      <w:r>
        <w:rPr>
          <w:sz w:val="24"/>
          <w:szCs w:val="32"/>
          <w:lang w:val="en-US" w:eastAsia="zh-CN"/>
        </w:rPr>
        <w:t>8</w:t>
      </w:r>
      <w:r>
        <w:rPr>
          <w:sz w:val="24"/>
          <w:szCs w:val="32"/>
        </w:rPr>
        <w:t>.100 -t 360 -i 1</w:t>
      </w:r>
      <w:r>
        <w:rPr>
          <w:sz w:val="24"/>
          <w:szCs w:val="32"/>
        </w:rPr>
        <w:tab/>
      </w:r>
      <w:r>
        <w:rPr>
          <w:sz w:val="24"/>
          <w:szCs w:val="32"/>
        </w:rPr>
        <w:t xml:space="preserve">      (192.168.</w:t>
      </w:r>
      <w:r>
        <w:rPr>
          <w:sz w:val="24"/>
          <w:szCs w:val="32"/>
          <w:lang w:val="en-US" w:eastAsia="zh-CN"/>
        </w:rPr>
        <w:t>8</w:t>
      </w:r>
      <w:r>
        <w:rPr>
          <w:sz w:val="24"/>
          <w:szCs w:val="32"/>
        </w:rPr>
        <w:t>.100是模组的IP地址)</w:t>
      </w:r>
    </w:p>
    <w:p>
      <w:pPr>
        <w:numPr>
          <w:ilvl w:val="0"/>
          <w:numId w:val="3"/>
        </w:numPr>
        <w:bidi w:val="0"/>
        <w:spacing w:line="300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ipus/</w:t>
      </w:r>
      <w:r>
        <w:rPr>
          <w:rFonts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UD</w:t>
      </w:r>
      <w:r>
        <w:rPr>
          <w:b/>
          <w:bCs/>
          <w:sz w:val="24"/>
          <w:szCs w:val="32"/>
        </w:rPr>
        <w:t>P Rx测试：</w:t>
      </w:r>
    </w:p>
    <w:p>
      <w:pPr>
        <w:numPr>
          <w:ilvl w:val="0"/>
          <w:numId w:val="0"/>
        </w:numPr>
        <w:bidi w:val="0"/>
        <w:spacing w:line="300" w:lineRule="auto"/>
        <w:ind w:left="420" w:firstLine="0"/>
        <w:rPr>
          <w:sz w:val="24"/>
          <w:szCs w:val="32"/>
        </w:rPr>
      </w:pPr>
      <w:r>
        <w:rPr>
          <w:rFonts w:eastAsiaTheme="minorEastAsia" w:cstheme="minorBidi"/>
          <w:b w:val="0"/>
          <w:bCs w:val="0"/>
          <w:kern w:val="2"/>
          <w:sz w:val="24"/>
          <w:szCs w:val="32"/>
          <w:lang w:val="en-US" w:eastAsia="zh-CN" w:bidi="ar-SA"/>
        </w:rPr>
        <w:t>bl602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32"/>
          <w:lang w:val="en-US" w:eastAsia="zh-CN" w:bidi="ar-SA"/>
        </w:rPr>
        <w:t>作为</w:t>
      </w:r>
      <w:r>
        <w:rPr>
          <w:rFonts w:eastAsiaTheme="minorEastAsia" w:cstheme="minorBidi"/>
          <w:b w:val="0"/>
          <w:bCs w:val="0"/>
          <w:kern w:val="2"/>
          <w:sz w:val="24"/>
          <w:szCs w:val="32"/>
          <w:lang w:val="en-US" w:eastAsia="zh-CN" w:bidi="ar-SA"/>
        </w:rPr>
        <w:t>server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32"/>
          <w:lang w:val="en-US" w:eastAsia="zh-CN" w:bidi="ar-SA"/>
        </w:rPr>
        <w:t>，</w:t>
      </w:r>
      <w:r>
        <w:rPr>
          <w:rFonts w:eastAsiaTheme="minorEastAsia" w:cstheme="minorBidi"/>
          <w:b w:val="0"/>
          <w:bCs w:val="0"/>
          <w:kern w:val="2"/>
          <w:sz w:val="24"/>
          <w:szCs w:val="32"/>
          <w:lang w:val="en-US" w:eastAsia="zh-CN" w:bidi="ar-SA"/>
        </w:rPr>
        <w:t>PC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32"/>
          <w:lang w:val="en-US" w:eastAsia="zh-CN" w:bidi="ar-SA"/>
        </w:rPr>
        <w:t>作为</w:t>
      </w:r>
      <w:r>
        <w:rPr>
          <w:rFonts w:eastAsiaTheme="minorEastAsia" w:cstheme="minorBidi"/>
          <w:b w:val="0"/>
          <w:bCs w:val="0"/>
          <w:kern w:val="2"/>
          <w:sz w:val="24"/>
          <w:szCs w:val="32"/>
          <w:lang w:val="en-US" w:eastAsia="zh-CN" w:bidi="ar-SA"/>
        </w:rPr>
        <w:t>client</w:t>
      </w:r>
    </w:p>
    <w:p>
      <w:pPr>
        <w:numPr>
          <w:ilvl w:val="0"/>
          <w:numId w:val="8"/>
        </w:num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>router ssid: bl_test_0</w:t>
      </w:r>
      <w:r>
        <w:rPr>
          <w:sz w:val="24"/>
          <w:szCs w:val="32"/>
          <w:lang w:val="en-US" w:eastAsia="zh-CN"/>
        </w:rPr>
        <w:t>08</w:t>
      </w:r>
      <w:r>
        <w:rPr>
          <w:sz w:val="24"/>
          <w:szCs w:val="32"/>
        </w:rPr>
        <w:t>，passwd: 12345678</w:t>
      </w:r>
    </w:p>
    <w:p>
      <w:pPr>
        <w:numPr>
          <w:ilvl w:val="0"/>
          <w:numId w:val="8"/>
        </w:num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>启动bl602模组，运行命令：</w:t>
      </w:r>
    </w:p>
    <w:p>
      <w:p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 xml:space="preserve">    #wifi_sta_connect bl_test_0</w:t>
      </w:r>
      <w:r>
        <w:rPr>
          <w:sz w:val="24"/>
          <w:szCs w:val="32"/>
          <w:lang w:val="en-US" w:eastAsia="zh-CN"/>
        </w:rPr>
        <w:t>08</w:t>
      </w:r>
      <w:r>
        <w:rPr>
          <w:sz w:val="24"/>
          <w:szCs w:val="32"/>
        </w:rPr>
        <w:t xml:space="preserve"> 12345678   (连接成功后会获取IP地址)</w:t>
      </w:r>
    </w:p>
    <w:p>
      <w:p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 xml:space="preserve">    #ip</w:t>
      </w:r>
      <w:r>
        <w:rPr>
          <w:sz w:val="24"/>
          <w:szCs w:val="32"/>
          <w:lang w:val="en-US" w:eastAsia="zh-CN"/>
        </w:rPr>
        <w:t>u</w:t>
      </w:r>
      <w:r>
        <w:rPr>
          <w:sz w:val="24"/>
          <w:szCs w:val="32"/>
        </w:rPr>
        <w:t>s</w:t>
      </w:r>
    </w:p>
    <w:p>
      <w:pPr>
        <w:numPr>
          <w:ilvl w:val="0"/>
          <w:numId w:val="8"/>
        </w:num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>PC运行命令：</w:t>
      </w:r>
    </w:p>
    <w:p>
      <w:pPr>
        <w:bidi w:val="0"/>
        <w:spacing w:line="300" w:lineRule="auto"/>
        <w:rPr>
          <w:sz w:val="24"/>
          <w:szCs w:val="32"/>
        </w:rPr>
      </w:pPr>
      <w:r>
        <w:rPr>
          <w:sz w:val="24"/>
          <w:szCs w:val="32"/>
        </w:rPr>
        <w:t xml:space="preserve">    $iperf</w:t>
      </w:r>
      <w:r>
        <w:rPr>
          <w:sz w:val="24"/>
          <w:szCs w:val="32"/>
          <w:lang w:val="en-US" w:eastAsia="zh-CN"/>
        </w:rPr>
        <w:t>.exe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 w:eastAsia="zh-CN"/>
        </w:rPr>
        <w:t xml:space="preserve">-u </w:t>
      </w:r>
      <w:r>
        <w:rPr>
          <w:sz w:val="24"/>
          <w:szCs w:val="32"/>
        </w:rPr>
        <w:t>-c 192.168.</w:t>
      </w:r>
      <w:r>
        <w:rPr>
          <w:sz w:val="24"/>
          <w:szCs w:val="32"/>
          <w:lang w:val="en-US" w:eastAsia="zh-CN"/>
        </w:rPr>
        <w:t>8</w:t>
      </w:r>
      <w:r>
        <w:rPr>
          <w:sz w:val="24"/>
          <w:szCs w:val="32"/>
        </w:rPr>
        <w:t>.100 -t 360 -i 1</w:t>
      </w:r>
      <w:r>
        <w:rPr>
          <w:sz w:val="24"/>
          <w:szCs w:val="32"/>
        </w:rPr>
        <w:tab/>
      </w:r>
      <w:r>
        <w:rPr>
          <w:sz w:val="24"/>
          <w:szCs w:val="32"/>
        </w:rPr>
        <w:t xml:space="preserve">     (192.168.</w:t>
      </w:r>
      <w:r>
        <w:rPr>
          <w:sz w:val="24"/>
          <w:szCs w:val="32"/>
          <w:lang w:val="en-US" w:eastAsia="zh-CN"/>
        </w:rPr>
        <w:t>8</w:t>
      </w:r>
      <w:r>
        <w:rPr>
          <w:sz w:val="24"/>
          <w:szCs w:val="32"/>
        </w:rPr>
        <w:t>.100是模组的IP地址)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2"/>
      <w:numFmt w:val="decimal"/>
      <w:suff w:val="space"/>
      <w:lvlText w:val="(%1)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suff w:val="space"/>
      <w:lvlText w:val="(%1)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suff w:val="nothing"/>
      <w:lvlText w:val="图%1"/>
      <w:lvlJc w:val="left"/>
      <w:pPr>
        <w:tabs>
          <w:tab w:val="left" w:pos="0"/>
        </w:tabs>
        <w:ind w:left="0" w:firstLine="397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suff w:val="space"/>
      <w:lvlText w:val="(%1)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suff w:val="space"/>
      <w:lvlText w:val="(%1)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EnclosedCircle"/>
      <w:lvlText w:val="%3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suff w:val="space"/>
      <w:lvlText w:val="(%1)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cumentProtection w:enforcement="0"/>
  <w:defaultTabStop w:val="420"/>
  <w:autoHyphenation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E0E0E"/>
    <w:rsid w:val="31007AC3"/>
    <w:rsid w:val="546817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uiPriority w:val="0"/>
    <w:rPr>
      <w:rFonts w:cs="Lohit Devanagari"/>
    </w:rPr>
  </w:style>
  <w:style w:type="character" w:styleId="7">
    <w:name w:val="FollowedHyperlink"/>
    <w:basedOn w:val="6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Teletype"/>
    <w:qFormat/>
    <w:uiPriority w:val="0"/>
    <w:rPr>
      <w:rFonts w:ascii="Liberation Mono" w:hAnsi="Liberation Mono" w:eastAsia="Noto Sans Mono CJK SC" w:cs="Liberation Mono"/>
    </w:rPr>
  </w:style>
  <w:style w:type="paragraph" w:customStyle="1" w:styleId="10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图"/>
    <w:basedOn w:val="1"/>
    <w:qFormat/>
    <w:uiPriority w:val="0"/>
    <w:pPr>
      <w:ind w:left="0" w:firstLine="0"/>
      <w:jc w:val="center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708</Words>
  <Characters>1579</Characters>
  <Paragraphs>61</Paragraphs>
  <TotalTime>0</TotalTime>
  <ScaleCrop>false</ScaleCrop>
  <LinksUpToDate>false</LinksUpToDate>
  <CharactersWithSpaces>1722</CharactersWithSpaces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2021-02-26T07:36:10Z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2052-11.1.0.10314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